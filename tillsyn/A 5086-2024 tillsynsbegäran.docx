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5086-2024 i Götene kommun</w:t>
      </w:r>
    </w:p>
    <w:p>
      <w:r>
        <w:t>Detta dokument behandlar höga naturvärden i avverkningsanmälan A 5086-2024 i Götene kommun. Denna avverkningsanmälan inkom 2024-02-08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5086-2024 karta.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6496993, E 404360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