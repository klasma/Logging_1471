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28254-2023 i Götene kommun</w:t>
      </w:r>
    </w:p>
    <w:p>
      <w:r>
        <w:t>Detta dokument behandlar höga naturvärden i avverkningsanmälan A 28254-2023 i Götene kommun. Denna avverkningsanmälan inkom 2023-06-22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rosetticka (VU), brunlångöra (NT, §4a), dammfladdermus (NT, §4a), dvärglin (NT), nordfladdermus (NT, §4a), blodticka (S), gulpudrad spiklav (S), dvärgpipistrell (§4a), större brunfladdermus (§4a) och vattenfladdermus (§4a).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brunlångöra (NT, §4a), dammfladdermus (NT, §4a), nordfladdermus (NT, §4a), dvärgpipistrell (§4a), större brunfladdermus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